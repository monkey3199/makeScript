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./subscript/Chatterbox+%23209+-+Luxury+products.srt</w:t>
        <w:br/>
        <w:t>you're listening to the cubes English</w:t>
        <w:br/>
        <w:br/>
        <w:t>podcast to download the study guide for</w:t>
        <w:br/>
        <w:br/>
        <w:t>this episode which includes the</w:t>
        <w:br/>
        <w:br/>
        <w:t>transcript detailed vocabulary</w:t>
        <w:br/>
        <w:br/>
        <w:t>explanations real-world examples and a</w:t>
        <w:br/>
        <w:br/>
        <w:t>quiz visit our website Q lips comm see</w:t>
        <w:br/>
        <w:br/>
        <w:t>you l IPS calm hey everybody my name is</w:t>
        <w:br/>
        <w:br/>
        <w:t>Andrew and my name is Marek and you're</w:t>
        <w:br/>
        <w:br/>
        <w:t>listening to Q lips</w:t>
        <w:br/>
        <w:br/>
        <w:t>[Music]</w:t>
        <w:br/>
        <w:br/>
        <w:t>hey more egg hey Andrew how you doing</w:t>
        <w:br/>
        <w:br/>
        <w:t>I'm doing pretty well how about yourself</w:t>
        <w:br/>
        <w:br/>
        <w:t>I'm alright I'm alright</w:t>
        <w:br/>
        <w:br/>
        <w:t>yeah more egg today we're going to talk</w:t>
        <w:br/>
        <w:br/>
        <w:t>about luxury goods and I have kind of a</w:t>
        <w:br/>
        <w:br/>
        <w:t>funny story about how I came to think</w:t>
        <w:br/>
        <w:br/>
        <w:t>that we should record an episode about</w:t>
        <w:br/>
        <w:br/>
        <w:t>luxury goods do you want to hear it</w:t>
        <w:br/>
        <w:br/>
        <w:t>absolutely good well after two years of</w:t>
        <w:br/>
        <w:br/>
        <w:t>struggling with a really terrible slow</w:t>
        <w:br/>
        <w:br/>
        <w:t>old Android phone finally got a new</w:t>
        <w:br/>
        <w:br/>
        <w:t>phone and I bought an iPhone an iPhone X</w:t>
        <w:br/>
        <w:br/>
        <w:t>oh and I'm really happy with this phone</w:t>
        <w:br/>
        <w:br/>
        <w:t>I've only had it for about a week now</w:t>
        <w:br/>
        <w:br/>
        <w:t>but in a way that really disappoints me</w:t>
        <w:br/>
        <w:br/>
        <w:t>I'm so happy because of this phone like</w:t>
        <w:br/>
        <w:br/>
        <w:t>I'm really happy to have it and I I feel</w:t>
        <w:br/>
        <w:br/>
        <w:t>like I shouldn't be so attached to my</w:t>
        <w:br/>
        <w:br/>
        <w:t>phone but it's just such a life changer</w:t>
        <w:br/>
        <w:br/>
        <w:t>it's just made my life better having a</w:t>
        <w:br/>
        <w:br/>
        <w:t>really nice phone that works and when</w:t>
        <w:br/>
        <w:br/>
        <w:t>one of my friends saw that I had a new</w:t>
        <w:br/>
        <w:br/>
        <w:t>iPhone X he mentioned to me you know</w:t>
        <w:br/>
        <w:br/>
        <w:t>Andrew you're not a rich guy you'll</w:t>
        <w:br/>
        <w:br/>
        <w:t>never have a private jet or a mansion</w:t>
        <w:br/>
        <w:br/>
        <w:t>like a billionaire will but the iPhone X</w:t>
        <w:br/>
        <w:br/>
        <w:t>is like one of the only luxury goods</w:t>
        <w:br/>
        <w:br/>
        <w:t>that even the richest guy in the world</w:t>
        <w:br/>
        <w:br/>
        <w:t>you can't get a better phone than that</w:t>
        <w:br/>
        <w:br/>
        <w:t>it's just the top mm line so so I was</w:t>
        <w:br/>
        <w:br/>
        <w:t>thinking about this for a second and I</w:t>
        <w:br/>
        <w:br/>
        <w:t>thought it's true you know I think when</w:t>
        <w:br/>
        <w:br/>
        <w:t>it comes to phones the iPhone is the</w:t>
        <w:br/>
        <w:br/>
        <w:t>best one you can get it's the the top of</w:t>
        <w:br/>
        <w:br/>
        <w:t>the line luxury good and it's available</w:t>
        <w:br/>
        <w:br/>
        <w:t>to a lot of people not just billionaires</w:t>
        <w:br/>
        <w:br/>
        <w:t>and I couldn't think of any other</w:t>
        <w:br/>
        <w:br/>
        <w:t>products like this and this is what got</w:t>
        <w:br/>
        <w:br/>
        <w:t>my mind thinking about luxury goods</w:t>
        <w:br/>
        <w:br/>
        <w:t>so today this is what we'll talk about</w:t>
        <w:br/>
        <w:br/>
        <w:t>we're going to do a chatterbox episode</w:t>
        <w:br/>
        <w:br/>
        <w:t>and to all the listeners out there that</w:t>
        <w:br/>
        <w:br/>
        <w:t>don't know</w:t>
        <w:br/>
        <w:br/>
        <w:t>chatterbox is the series where we have a</w:t>
        <w:br/>
        <w:br/>
        <w:t>totally natural unscripted conversation</w:t>
        <w:br/>
        <w:br/>
        <w:t>we just let the conversation flow in</w:t>
        <w:br/>
        <w:br/>
        <w:t>whichever way it goes and we hope that</w:t>
        <w:br/>
        <w:br/>
        <w:t>by listening in you can improve your</w:t>
        <w:br/>
        <w:br/>
        <w:t>listening fluency and improve your</w:t>
        <w:br/>
        <w:br/>
        <w:t>English now the study guide for this</w:t>
        <w:br/>
        <w:br/>
        <w:t>episode is on our website Q Lipscomb so</w:t>
        <w:br/>
        <w:br/>
        <w:t>if you want to study along with the</w:t>
        <w:br/>
        <w:br/>
        <w:t>study guide head on over to the website</w:t>
        <w:br/>
        <w:br/>
        <w:t>to give it a download okay more let's</w:t>
        <w:br/>
        <w:br/>
        <w:t>chat how about luxury goods luxury goods</w:t>
        <w:br/>
        <w:br/>
        <w:t>when you hear this term luxury goods</w:t>
        <w:br/>
        <w:br/>
        <w:t>what's the first thing that comes to</w:t>
        <w:br/>
        <w:br/>
        <w:t>your mind the first thing that I think</w:t>
        <w:br/>
        <w:br/>
        <w:t>about is really really ridiculously</w:t>
        <w:br/>
        <w:br/>
        <w:t>expensive makeup hmm very interesting</w:t>
        <w:br/>
        <w:br/>
        <w:t>really really ridiculously expensive</w:t>
        <w:br/>
        <w:br/>
        <w:t>making hmm is makeup really that</w:t>
        <w:br/>
        <w:br/>
        <w:t>expensive so if you go to a Sephora</w:t>
        <w:br/>
        <w:br/>
        <w:t>do you know Sephora and ER its makeup</w:t>
        <w:br/>
        <w:br/>
        <w:t>shop I'm assuming yeah it's</w:t>
        <w:br/>
        <w:br/>
        <w:t>international</w:t>
        <w:br/>
        <w:br/>
        <w:t>it has perfume and skincare and tons of</w:t>
        <w:br/>
        <w:br/>
        <w:t>makeup they're huge</w:t>
        <w:br/>
        <w:br/>
        <w:t>okay you can get say like a foundation</w:t>
        <w:br/>
        <w:br/>
        <w:t>for anywhere from $30 which is still</w:t>
        <w:br/>
        <w:br/>
        <w:t>quite a lot to say two hundred and fifty</w:t>
        <w:br/>
        <w:br/>
        <w:t>dollars whoa one hundred and fifty</w:t>
        <w:br/>
        <w:br/>
        <w:t>dollars for foundation yes is this a</w:t>
        <w:br/>
        <w:br/>
        <w:t>huge tub of foundation it's actually</w:t>
        <w:br/>
        <w:br/>
        <w:t>usually smaller than the regular stuff</w:t>
        <w:br/>
        <w:br/>
        <w:t>you could go to a drugstore pharmacy</w:t>
        <w:br/>
        <w:br/>
        <w:t>and get a foundation for $10 Wow</w:t>
        <w:br/>
        <w:br/>
        <w:t>so it's a huge price gap massive there</w:t>
        <w:br/>
        <w:br/>
        <w:t>are so many crazy expensive things</w:t>
        <w:br/>
        <w:br/>
        <w:t>marketed to women so you can easily well</w:t>
        <w:br/>
        <w:br/>
        <w:t>not I mean I wouldn't never have the</w:t>
        <w:br/>
        <w:br/>
        <w:t>money so I could never do this but you</w:t>
        <w:br/>
        <w:br/>
        <w:t>can absolutely put on like fifteen</w:t>
        <w:br/>
        <w:br/>
        <w:t>hundred to two thousand dollars of</w:t>
        <w:br/>
        <w:br/>
        <w:t>products on your face whoa in a day what</w:t>
        <w:br/>
        <w:br/>
        <w:t>yeah yeah I never even considered this</w:t>
        <w:br/>
        <w:br/>
        <w:t>before so if I see a movie star on TV or</w:t>
        <w:br/>
        <w:br/>
        <w:t>a singer you're telling me that they</w:t>
        <w:br/>
        <w:br/>
        <w:t>probably have over a thousand dollars</w:t>
        <w:br/>
        <w:br/>
        <w:t>worth of makeup on their face if they're</w:t>
        <w:br/>
        <w:br/>
        <w:t>using the high-end products which I</w:t>
        <w:br/>
        <w:br/>
        <w:t>assume they would be wearing</w:t>
        <w:br/>
        <w:br/>
        <w:t>interestingly enough you're more likely</w:t>
        <w:br/>
        <w:br/>
        <w:t>to see it on say like instagramers and</w:t>
        <w:br/>
        <w:br/>
        <w:t>that kind of thing than celebrities</w:t>
        <w:br/>
        <w:br/>
        <w:t>because take putting on makeup for four</w:t>
        <w:br/>
        <w:br/>
        <w:t>cameras is actually a bit different and</w:t>
        <w:br/>
        <w:br/>
        <w:t>they usually they can actually use like</w:t>
        <w:br/>
        <w:br/>
        <w:t>really intense kind of more like stage</w:t>
        <w:br/>
        <w:br/>
        <w:t>makeup stuff but yeah I mean like in</w:t>
        <w:br/>
        <w:br/>
        <w:t>their regular lives or people like</w:t>
        <w:br/>
        <w:br/>
        <w:t>famous people on the internet generally</w:t>
        <w:br/>
        <w:br/>
        <w:t>yeah they're probably they probably have</w:t>
        <w:br/>
        <w:br/>
        <w:t>a lot a lot of money finding products on</w:t>
        <w:br/>
        <w:br/>
        <w:t>their body and on their face yeah now</w:t>
        <w:br/>
        <w:br/>
        <w:t>what strikes me as funny is you know</w:t>
        <w:br/>
        <w:br/>
        <w:t>from a male perspective when I think of</w:t>
        <w:br/>
        <w:br/>
        <w:t>luxury goods I think of like high-end</w:t>
        <w:br/>
        <w:br/>
        <w:t>sports cars and</w:t>
        <w:br/>
        <w:br/>
        <w:t>hmm I think for a guy having a luxury</w:t>
        <w:br/>
        <w:br/>
        <w:t>product is all about showing off right</w:t>
        <w:br/>
        <w:br/>
        <w:t>showing off like I Drive a Porsche look</w:t>
        <w:br/>
        <w:br/>
        <w:t>how rich I am look how cool I am right</w:t>
        <w:br/>
        <w:br/>
        <w:t>nothing against guys that drive Porsches</w:t>
        <w:br/>
        <w:br/>
        <w:t>or wear Rolex is I would like these</w:t>
        <w:br/>
        <w:br/>
        <w:t>things too</w:t>
        <w:br/>
        <w:br/>
        <w:t>yeah but I think it's about conspicuous</w:t>
        <w:br/>
        <w:br/>
        <w:t>consumption which is showing other</w:t>
        <w:br/>
        <w:br/>
        <w:t>people that you have money or that you</w:t>
        <w:br/>
        <w:br/>
        <w:t>are wealthy but going back to makeup now</w:t>
        <w:br/>
        <w:br/>
        <w:t>what I'm curious about is</w:t>
        <w:br/>
        <w:br/>
        <w:t>can you even tell if somebody is wearing</w:t>
        <w:br/>
        <w:br/>
        <w:t>this high-end makeup is it noticeable I</w:t>
        <w:br/>
        <w:br/>
        <w:t>I don't think I would be able to tell</w:t>
        <w:br/>
        <w:br/>
        <w:t>but could you tell um no and there's</w:t>
        <w:br/>
        <w:br/>
        <w:t>actually there's quite a lot of there's</w:t>
        <w:br/>
        <w:br/>
        <w:t>an industry built up around people</w:t>
        <w:br/>
        <w:br/>
        <w:t>showing what's called as dupes</w:t>
        <w:br/>
        <w:br/>
        <w:t>duplicates okay things that are you know</w:t>
        <w:br/>
        <w:br/>
        <w:t>a high-end product and then a lower end</w:t>
        <w:br/>
        <w:br/>
        <w:t>or drugstore product it looks exactly</w:t>
        <w:br/>
        <w:br/>
        <w:t>the same a lot of it though you're</w:t>
        <w:br/>
        <w:br/>
        <w:t>talking about conspicuous consumption it</w:t>
        <w:br/>
        <w:br/>
        <w:t>is actually conspicuous consumption not</w:t>
        <w:br/>
        <w:br/>
        <w:t>because you can tell when looking at</w:t>
        <w:br/>
        <w:br/>
        <w:t>someone</w:t>
        <w:br/>
        <w:br/>
        <w:t>what sort of makeup they have on their</w:t>
        <w:br/>
        <w:br/>
        <w:t>face but say in in the washroom when</w:t>
        <w:br/>
        <w:br/>
        <w:t>they're going to go touch up when they</w:t>
        <w:br/>
        <w:br/>
        <w:t>pull out that lipstick does it say</w:t>
        <w:br/>
        <w:br/>
        <w:t>eve-san la on it you know it's that kind</w:t>
        <w:br/>
        <w:br/>
        <w:t>of thing okay al is a lot of these</w:t>
        <w:br/>
        <w:br/>
        <w:t>luxury makeup goods have crazy beautiful</w:t>
        <w:br/>
        <w:br/>
        <w:t>packaging or they're much like higher</w:t>
        <w:br/>
        <w:br/>
        <w:t>quality they're metal or they're all</w:t>
        <w:br/>
        <w:br/>
        <w:t>this kind of stuff you know so you can</w:t>
        <w:br/>
        <w:br/>
        <w:t>you can you still see it it's still</w:t>
        <w:br/>
        <w:br/>
        <w:t>about showing off it's just not as loud</w:t>
        <w:br/>
        <w:br/>
        <w:t>as a car probably literally and but it's</w:t>
        <w:br/>
        <w:br/>
        <w:t>the same thing I mean like a lot of</w:t>
        <w:br/>
        <w:br/>
        <w:t>there's a a lot of luxury goods that</w:t>
        <w:br/>
        <w:br/>
        <w:t>work for any gender are like you know a</w:t>
        <w:br/>
        <w:br/>
        <w:t>t-shirt for 150 bucks or something you</w:t>
        <w:br/>
        <w:br/>
        <w:t>know if you're thinking about like</w:t>
        <w:br/>
        <w:br/>
        <w:t>Lacoste that kind of stuff mm-hmm</w:t>
        <w:br/>
        <w:br/>
        <w:t>you know it's like if you get a pullover</w:t>
        <w:br/>
        <w:br/>
        <w:t>like 200 bucks or something right yes</w:t>
        <w:br/>
        <w:br/>
        <w:t>you know um it's like that branding</w:t>
        <w:br/>
        <w:br/>
        <w:t>thing so it doesn't look all that</w:t>
        <w:br/>
        <w:br/>
        <w:t>different from far away but yeah I don't</w:t>
        <w:br/>
        <w:br/>
        <w:t>know I just</w:t>
        <w:br/>
        <w:br/>
        <w:t>are you at all interested in buying like</w:t>
        <w:br/>
        <w:br/>
        <w:t>a luxury good is there a luxury good</w:t>
        <w:br/>
        <w:br/>
        <w:t>that you would save up for other than</w:t>
        <w:br/>
        <w:br/>
        <w:t>the phone yeah I don't think so you know</w:t>
        <w:br/>
        <w:br/>
        <w:t>like I like vintage watches I like</w:t>
        <w:br/>
        <w:br/>
        <w:t>looking at them when I see them I think</w:t>
        <w:br/>
        <w:br/>
        <w:t>they're really cool I would be super</w:t>
        <w:br/>
        <w:br/>
        <w:t>stoked to one day be</w:t>
        <w:br/>
        <w:br/>
        <w:t>able to afford like a vintage Rolex or</w:t>
        <w:br/>
        <w:br/>
        <w:t>something but I don't think I would save</w:t>
        <w:br/>
        <w:br/>
        <w:t>up for this that would only be something</w:t>
        <w:br/>
        <w:br/>
        <w:t>that I would buy if I were rich or a</w:t>
        <w:br/>
        <w:br/>
        <w:t>sports car like I mentioned a Porsche or</w:t>
        <w:br/>
        <w:br/>
        <w:t>something I'm not opposed to these items</w:t>
        <w:br/>
        <w:br/>
        <w:t>I think they're cool but I don't ever</w:t>
        <w:br/>
        <w:br/>
        <w:t>see me owning one and you know if I</w:t>
        <w:br/>
        <w:br/>
        <w:t>saved up all my money to buy a vintage</w:t>
        <w:br/>
        <w:br/>
        <w:t>Rolex</w:t>
        <w:br/>
        <w:br/>
        <w:t>it would just be ridiculous because the</w:t>
        <w:br/>
        <w:br/>
        <w:t>rest of my outfit is just very plain and</w:t>
        <w:br/>
        <w:br/>
        <w:t>normal person clothes you know and then</w:t>
        <w:br/>
        <w:br/>
        <w:t>to have this super expensive watch it</w:t>
        <w:br/>
        <w:br/>
        <w:t>would be kind of silly but sometimes I</w:t>
        <w:br/>
        <w:br/>
        <w:t>do see people around town you know with</w:t>
        <w:br/>
        <w:br/>
        <w:t>like a really expensive handbag or</w:t>
        <w:br/>
        <w:br/>
        <w:t>something but the rest of their outfit</w:t>
        <w:br/>
        <w:br/>
        <w:t>doesn't look special so I think oh maybe</w:t>
        <w:br/>
        <w:br/>
        <w:t>this person just really really really</w:t>
        <w:br/>
        <w:br/>
        <w:t>wanted to handbag and saved up for a</w:t>
        <w:br/>
        <w:br/>
        <w:t>long time to buy it but is actually not</w:t>
        <w:br/>
        <w:br/>
        <w:t>rich it's funny because I've known a</w:t>
        <w:br/>
        <w:br/>
        <w:t>couple people that had a lot of money</w:t>
        <w:br/>
        <w:br/>
        <w:t>and neither of them actually had any of</w:t>
        <w:br/>
        <w:br/>
        <w:t>this stuff yeah yeah my friend who from</w:t>
        <w:br/>
        <w:br/>
        <w:t>friend of friends from high school who</w:t>
        <w:br/>
        <w:br/>
        <w:t>had you know way too much money um or</w:t>
        <w:br/>
        <w:br/>
        <w:t>his family did and he wore second-hand</w:t>
        <w:br/>
        <w:br/>
        <w:t>clothes yep you know it's it's funny</w:t>
        <w:br/>
        <w:br/>
        <w:t>it's definitely um it's not necessarily</w:t>
        <w:br/>
        <w:br/>
        <w:t>about how much money you actually have</w:t>
        <w:br/>
        <w:br/>
        <w:t>but about how much money you want to</w:t>
        <w:br/>
        <w:br/>
        <w:t>look like you have exactly and there's</w:t>
        <w:br/>
        <w:br/>
        <w:t>two expressions that might be relevant</w:t>
        <w:br/>
        <w:br/>
        <w:t>here old money and new money and so old</w:t>
        <w:br/>
        <w:br/>
        <w:t>money we use to refer to families that</w:t>
        <w:br/>
        <w:br/>
        <w:t>have been wealthy for generations and</w:t>
        <w:br/>
        <w:br/>
        <w:t>generations you could think of like</w:t>
        <w:br/>
        <w:br/>
        <w:t>aristocrats or successful business</w:t>
        <w:br/>
        <w:br/>
        <w:t>families that have just been able to</w:t>
        <w:br/>
        <w:br/>
        <w:t>carry their wealth forward from one</w:t>
        <w:br/>
        <w:br/>
        <w:t>generation to the next and I think we</w:t>
        <w:br/>
        <w:br/>
        <w:t>consider people that are old money to be</w:t>
        <w:br/>
        <w:br/>
        <w:t>less flashy like sometimes like your</w:t>
        <w:br/>
        <w:br/>
        <w:t>friend</w:t>
        <w:br/>
        <w:br/>
        <w:t>you don't actually you can't actually</w:t>
        <w:br/>
        <w:br/>
        <w:t>tell that these people are rich just</w:t>
        <w:br/>
        <w:br/>
        <w:t>because they're I mean it's different</w:t>
        <w:br/>
        <w:br/>
        <w:t>for everybody but this is just my</w:t>
        <w:br/>
        <w:br/>
        <w:t>general sense is that they're not as</w:t>
        <w:br/>
        <w:br/>
        <w:t>flashy whereas with new money new money</w:t>
        <w:br/>
        <w:br/>
        <w:t>you could think of somebody who maybe</w:t>
        <w:br/>
        <w:br/>
        <w:t>won the lottery or suddenly became rich</w:t>
        <w:br/>
        <w:br/>
        <w:t>maybe an athlete that suddenly went from</w:t>
        <w:br/>
        <w:br/>
        <w:t>being poor to having a multi-million</w:t>
        <w:br/>
        <w:br/>
        <w:t>dollar contract and then they just go</w:t>
        <w:br/>
        <w:br/>
        <w:t>all out</w:t>
        <w:br/>
        <w:br/>
        <w:t>they're like I got money now let's spend</w:t>
        <w:br/>
        <w:br/>
        <w:t>it right and they buy everything and</w:t>
        <w:br/>
        <w:br/>
        <w:t>yeah so I think there's a distinction</w:t>
        <w:br/>
        <w:br/>
        <w:t>depending on how you got your wealth how</w:t>
        <w:br/>
        <w:br/>
        <w:t>long you've been wealthy this might</w:t>
        <w:br/>
        <w:br/>
        <w:t>determine how you spend your money and</w:t>
        <w:br/>
        <w:br/>
        <w:t>what kind of products you buy with that</w:t>
        <w:br/>
        <w:br/>
        <w:t>money absolutely and as a note old money</w:t>
        <w:br/>
        <w:br/>
        <w:t>usually looks down on new money it's</w:t>
        <w:br/>
        <w:br/>
        <w:t>true yeah so it's the edges like with</w:t>
        <w:br/>
        <w:br/>
        <w:t>this distinction it's that usually old</w:t>
        <w:br/>
        <w:br/>
        <w:t>money is like the thing you want to be</w:t>
        <w:br/>
        <w:br/>
        <w:t>it's classier it's um just more the</w:t>
        <w:br/>
        <w:br/>
        <w:t>correct way to be rich which is so</w:t>
        <w:br/>
        <w:br/>
        <w:t>ridiculous that's more refined more</w:t>
        <w:br/>
        <w:br/>
        <w:t>refined yes exactly as opposed to new</w:t>
        <w:br/>
        <w:br/>
        <w:t>money which is like flashy and you know</w:t>
        <w:br/>
        <w:br/>
        <w:t>show off kind of show uh fee and that</w:t>
        <w:br/>
        <w:br/>
        <w:t>kind of thing show off you see show</w:t>
        <w:br/>
        <w:br/>
        <w:t>everywhere that came to my mind was</w:t>
        <w:br/>
        <w:br/>
        <w:t>braggadocious which is a word that I</w:t>
        <w:br/>
        <w:br/>
        <w:t>don't rarely use braggadocious but but</w:t>
        <w:br/>
        <w:br/>
        <w:t>that is a word it's a great word it's</w:t>
        <w:br/>
        <w:br/>
        <w:t>fun to say to braggadocious boasting</w:t>
        <w:br/>
        <w:br/>
        <w:t>right you're boasting if you're new</w:t>
        <w:br/>
        <w:br/>
        <w:t>money perhaps unrestrained in a in an</w:t>
        <w:br/>
        <w:br/>
        <w:t>unbecoming way sort of thing yeah Morag</w:t>
        <w:br/>
        <w:br/>
        <w:t>just before we finish here I want to ask</w:t>
        <w:br/>
        <w:br/>
        <w:t>you one quick question and that is okay</w:t>
        <w:br/>
        <w:br/>
        <w:t>if money wasn't an issue for you what</w:t>
        <w:br/>
        <w:br/>
        <w:t>kind of luxury products would you like</w:t>
        <w:br/>
        <w:br/>
        <w:t>to buy if any mm</w:t>
        <w:br/>
        <w:br/>
        <w:t>I would want as this is going a bit</w:t>
        <w:br/>
        <w:br/>
        <w:t>crazy um I would want it I would want a</w:t>
        <w:br/>
        <w:br/>
        <w:t>car I have always wanted a 1971 Jaguar</w:t>
        <w:br/>
        <w:br/>
        <w:t>e-type mm classy</w:t>
        <w:br/>
        <w:br/>
        <w:t>yeah yeah I've always wanted that car I</w:t>
        <w:br/>
        <w:br/>
        <w:t>remember about 10 to 12 years ago they</w:t>
        <w:br/>
        <w:br/>
        <w:t>cost about $200,000 so who knows I'm</w:t>
        <w:br/>
        <w:br/>
        <w:t>never getting that car maybe one day</w:t>
        <w:br/>
        <w:br/>
        <w:t>maybe one yeah when I win the lottery a</w:t>
        <w:br/>
        <w:br/>
        <w:t>big lottery a big luck yeah yeah well</w:t>
        <w:br/>
        <w:br/>
        <w:t>everybody that about brings us to the</w:t>
        <w:br/>
        <w:br/>
        <w:t>end of today's show and we're very</w:t>
        <w:br/>
        <w:br/>
        <w:t>curious what do you think about luxury</w:t>
        <w:br/>
        <w:br/>
        <w:t>goods</w:t>
        <w:br/>
        <w:br/>
        <w:t>do you own any luxury goods or if you</w:t>
        <w:br/>
        <w:br/>
        <w:t>could buy a luxury good a luxury product</w:t>
        <w:br/>
        <w:br/>
        <w:t>what would you buy it would it be car or</w:t>
        <w:br/>
        <w:br/>
        <w:t>watch or some makeup a handbag what</w:t>
        <w:br/>
        <w:br/>
        <w:t>would you like to buy send us an email</w:t>
        <w:br/>
        <w:br/>
        <w:t>our address is contact at Q lips comm or</w:t>
        <w:br/>
        <w:br/>
        <w:t>visit us on Facebook or Twitter and send</w:t>
        <w:br/>
        <w:br/>
        <w:t>us a message that way okay that's it for</w:t>
        <w:br/>
        <w:br/>
        <w:t>today we'll talk to you next time</w:t>
        <w:br/>
        <w:br/>
        <w:t>bye everybody goodbye the best way to</w:t>
        <w:br/>
        <w:br/>
        <w:t>study with Q lips is by becoming a Q</w:t>
        <w:br/>
        <w:br/>
        <w:t>lips member when you become a key lips</w:t>
        <w:br/>
        <w:br/>
        <w:t>member you will get full transcripts</w:t>
        <w:br/>
        <w:br/>
        <w:t>detailed vocabulary explanations and</w:t>
        <w:br/>
        <w:br/>
        <w:t>quizzes for each episode visit Q lips</w:t>
        <w:br/>
        <w:br/>
        <w:t>calm</w:t>
        <w:br/>
        <w:br/>
        <w:t>see you l i p s dot-com to sign up and</w:t>
        <w:br/>
        <w:br/>
        <w:t>become a member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